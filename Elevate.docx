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6C6E" w14:textId="2F9D5821" w:rsidR="000F7122" w:rsidRDefault="000F7122" w:rsidP="00210D99">
      <w:bookmarkStart w:id="0" w:name="_GoBack"/>
      <w:bookmarkEnd w:id="0"/>
    </w:p>
    <w:p w14:paraId="08359BA5" w14:textId="77777777" w:rsidR="007E372D" w:rsidRDefault="007E372D" w:rsidP="00210D99">
      <w:pPr>
        <w:spacing w:before="120" w:after="120" w:line="240" w:lineRule="auto"/>
        <w:rPr>
          <w:color w:val="663300"/>
        </w:rPr>
      </w:pPr>
    </w:p>
    <w:p w14:paraId="08C78FE0" w14:textId="6F541850" w:rsidR="00210D99" w:rsidRPr="00104D99" w:rsidRDefault="00210D99" w:rsidP="00210D99">
      <w:pPr>
        <w:spacing w:before="120" w:after="120" w:line="240" w:lineRule="auto"/>
        <w:rPr>
          <w:color w:val="663300"/>
        </w:rPr>
      </w:pPr>
      <w:r w:rsidRPr="00104D99">
        <w:rPr>
          <w:color w:val="663300"/>
        </w:rPr>
        <w:t xml:space="preserve">Our </w:t>
      </w:r>
      <w:r w:rsidR="000C74F1" w:rsidRPr="001A2EB9">
        <w:rPr>
          <w:b/>
          <w:i/>
          <w:color w:val="663300"/>
        </w:rPr>
        <w:t>VISION</w:t>
      </w:r>
      <w:r w:rsidRPr="00104D99">
        <w:rPr>
          <w:color w:val="663300"/>
        </w:rPr>
        <w:t xml:space="preserve"> is to Elevate Wyoming</w:t>
      </w:r>
      <w:bookmarkStart w:id="1" w:name="_Toc510693005"/>
      <w:r w:rsidRPr="00104D99">
        <w:rPr>
          <w:color w:val="663300"/>
        </w:rPr>
        <w:t xml:space="preserve"> </w:t>
      </w:r>
      <w:r w:rsidR="00FF7621">
        <w:rPr>
          <w:color w:val="663300"/>
        </w:rPr>
        <w:t>in two ways</w:t>
      </w:r>
      <w:r w:rsidRPr="00104D99">
        <w:rPr>
          <w:color w:val="663300"/>
        </w:rPr>
        <w:t>:</w:t>
      </w:r>
    </w:p>
    <w:p w14:paraId="4482DA5A" w14:textId="3E443B5F" w:rsidR="00210D99" w:rsidRPr="00104D99" w:rsidRDefault="00FF7621" w:rsidP="00210D99">
      <w:pPr>
        <w:numPr>
          <w:ilvl w:val="0"/>
          <w:numId w:val="11"/>
        </w:numPr>
        <w:spacing w:before="120" w:after="120" w:line="240" w:lineRule="auto"/>
        <w:rPr>
          <w:color w:val="663300"/>
        </w:rPr>
      </w:pPr>
      <w:r>
        <w:rPr>
          <w:color w:val="663300"/>
        </w:rPr>
        <w:t>Help Wyoming b</w:t>
      </w:r>
      <w:r w:rsidR="00210D99" w:rsidRPr="00104D99">
        <w:rPr>
          <w:color w:val="663300"/>
        </w:rPr>
        <w:t>usinesses</w:t>
      </w:r>
      <w:r w:rsidR="00597167">
        <w:rPr>
          <w:color w:val="663300"/>
        </w:rPr>
        <w:t xml:space="preserve"> grow</w:t>
      </w:r>
      <w:r w:rsidR="003F326C" w:rsidRPr="00104D99">
        <w:rPr>
          <w:color w:val="663300"/>
        </w:rPr>
        <w:t xml:space="preserve"> </w:t>
      </w:r>
    </w:p>
    <w:p w14:paraId="69ACAFDA" w14:textId="1E1A09EA" w:rsidR="00210D99" w:rsidRPr="00104D99" w:rsidRDefault="008D0196" w:rsidP="00CB3BF7">
      <w:pPr>
        <w:numPr>
          <w:ilvl w:val="0"/>
          <w:numId w:val="11"/>
        </w:numPr>
        <w:spacing w:before="120" w:after="120" w:line="240" w:lineRule="auto"/>
        <w:rPr>
          <w:color w:val="663300"/>
        </w:rPr>
      </w:pPr>
      <w:r>
        <w:rPr>
          <w:color w:val="663300"/>
        </w:rPr>
        <w:t>B</w:t>
      </w:r>
      <w:r w:rsidR="007E372D">
        <w:rPr>
          <w:color w:val="663300"/>
        </w:rPr>
        <w:t>ring people into Wyoming</w:t>
      </w:r>
      <w:r>
        <w:rPr>
          <w:color w:val="663300"/>
        </w:rPr>
        <w:t xml:space="preserve"> for seasonal Leadership Summits</w:t>
      </w:r>
    </w:p>
    <w:p w14:paraId="29892AFD" w14:textId="77777777" w:rsidR="007E372D" w:rsidRDefault="007E372D" w:rsidP="00210D99">
      <w:pPr>
        <w:spacing w:before="120" w:after="120" w:line="240" w:lineRule="auto"/>
        <w:rPr>
          <w:color w:val="663300"/>
        </w:rPr>
      </w:pPr>
    </w:p>
    <w:p w14:paraId="20E326B9" w14:textId="2286D43F" w:rsidR="00210D99" w:rsidRPr="00104D99" w:rsidRDefault="00210D99" w:rsidP="00210D99">
      <w:pPr>
        <w:spacing w:before="120" w:after="120" w:line="240" w:lineRule="auto"/>
        <w:rPr>
          <w:color w:val="663300"/>
        </w:rPr>
      </w:pPr>
      <w:r w:rsidRPr="00104D99">
        <w:rPr>
          <w:color w:val="663300"/>
        </w:rPr>
        <w:t xml:space="preserve">Our </w:t>
      </w:r>
      <w:r w:rsidR="000C74F1" w:rsidRPr="001A2EB9">
        <w:rPr>
          <w:b/>
          <w:i/>
          <w:color w:val="663300"/>
        </w:rPr>
        <w:t>MISSION</w:t>
      </w:r>
      <w:r w:rsidRPr="00104D99">
        <w:rPr>
          <w:color w:val="663300"/>
        </w:rPr>
        <w:t xml:space="preserve"> is to </w:t>
      </w:r>
      <w:bookmarkEnd w:id="1"/>
      <w:r w:rsidRPr="00104D99">
        <w:rPr>
          <w:color w:val="663300"/>
        </w:rPr>
        <w:t>provid</w:t>
      </w:r>
      <w:r w:rsidR="00C22635">
        <w:rPr>
          <w:color w:val="663300"/>
        </w:rPr>
        <w:t>e</w:t>
      </w:r>
      <w:r w:rsidRPr="00104D99">
        <w:rPr>
          <w:color w:val="663300"/>
        </w:rPr>
        <w:t>:</w:t>
      </w:r>
    </w:p>
    <w:p w14:paraId="5A812382" w14:textId="36937D94" w:rsidR="00210D99" w:rsidRPr="00104D99" w:rsidRDefault="001B1F24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>
        <w:rPr>
          <w:color w:val="663300"/>
        </w:rPr>
        <w:t>Leadership</w:t>
      </w:r>
      <w:r w:rsidR="00210D99" w:rsidRPr="00104D99">
        <w:rPr>
          <w:color w:val="663300"/>
        </w:rPr>
        <w:t xml:space="preserve"> programs that help people do their jobs better and enjoy their lives more</w:t>
      </w:r>
    </w:p>
    <w:p w14:paraId="273C2385" w14:textId="2CE10601" w:rsidR="00210D99" w:rsidRDefault="00725F00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>
        <w:rPr>
          <w:color w:val="663300"/>
        </w:rPr>
        <w:t>The</w:t>
      </w:r>
      <w:r w:rsidR="00070FDC">
        <w:rPr>
          <w:color w:val="663300"/>
        </w:rPr>
        <w:t xml:space="preserve"> guidance </w:t>
      </w:r>
      <w:r w:rsidR="00FC669A">
        <w:rPr>
          <w:color w:val="663300"/>
        </w:rPr>
        <w:t>to</w:t>
      </w:r>
      <w:r w:rsidR="00210D99" w:rsidRPr="00104D99">
        <w:rPr>
          <w:color w:val="663300"/>
        </w:rPr>
        <w:t xml:space="preserve"> help businesses address </w:t>
      </w:r>
      <w:r w:rsidR="001A2EB9">
        <w:rPr>
          <w:color w:val="663300"/>
        </w:rPr>
        <w:t>challenges</w:t>
      </w:r>
      <w:r w:rsidR="00210D99" w:rsidRPr="00104D99">
        <w:rPr>
          <w:color w:val="663300"/>
        </w:rPr>
        <w:t xml:space="preserve"> and achieve </w:t>
      </w:r>
      <w:r w:rsidR="001A2EB9">
        <w:rPr>
          <w:color w:val="663300"/>
        </w:rPr>
        <w:t>desired outcomes</w:t>
      </w:r>
    </w:p>
    <w:p w14:paraId="492B715E" w14:textId="7B007136" w:rsidR="00210D99" w:rsidRPr="00104D99" w:rsidRDefault="00070FDC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>
        <w:rPr>
          <w:color w:val="663300"/>
        </w:rPr>
        <w:t>Meaningful</w:t>
      </w:r>
      <w:r w:rsidR="00210D99" w:rsidRPr="00104D99">
        <w:rPr>
          <w:color w:val="663300"/>
        </w:rPr>
        <w:t xml:space="preserve"> </w:t>
      </w:r>
      <w:r w:rsidR="00597167">
        <w:rPr>
          <w:color w:val="663300"/>
        </w:rPr>
        <w:t xml:space="preserve">community </w:t>
      </w:r>
      <w:r w:rsidR="00210D99" w:rsidRPr="00104D99">
        <w:rPr>
          <w:color w:val="663300"/>
        </w:rPr>
        <w:t xml:space="preserve">programs for </w:t>
      </w:r>
      <w:r w:rsidR="001A2EB9">
        <w:rPr>
          <w:color w:val="663300"/>
        </w:rPr>
        <w:t>youth</w:t>
      </w:r>
      <w:r w:rsidR="00210D99" w:rsidRPr="00104D99">
        <w:rPr>
          <w:color w:val="663300"/>
        </w:rPr>
        <w:t>, non-profits, law enforcement, and veterans</w:t>
      </w:r>
      <w:r w:rsidR="001A2EB9">
        <w:rPr>
          <w:color w:val="663300"/>
        </w:rPr>
        <w:t xml:space="preserve"> </w:t>
      </w:r>
    </w:p>
    <w:p w14:paraId="37556111" w14:textId="77777777" w:rsidR="007E372D" w:rsidRDefault="007E372D" w:rsidP="00210D99">
      <w:pPr>
        <w:spacing w:before="120" w:after="120" w:line="240" w:lineRule="auto"/>
        <w:rPr>
          <w:color w:val="663300"/>
        </w:rPr>
      </w:pPr>
    </w:p>
    <w:p w14:paraId="4A17CF66" w14:textId="0E42E4EF" w:rsidR="00210D99" w:rsidRPr="00104D99" w:rsidRDefault="00210D99" w:rsidP="00210D99">
      <w:pPr>
        <w:spacing w:before="120" w:after="120" w:line="240" w:lineRule="auto"/>
        <w:rPr>
          <w:color w:val="663300"/>
        </w:rPr>
      </w:pPr>
      <w:r w:rsidRPr="00104D99">
        <w:rPr>
          <w:color w:val="663300"/>
        </w:rPr>
        <w:t xml:space="preserve">Our </w:t>
      </w:r>
      <w:r w:rsidR="000C74F1" w:rsidRPr="001A2EB9">
        <w:rPr>
          <w:b/>
          <w:i/>
          <w:color w:val="663300"/>
        </w:rPr>
        <w:t>VALUES</w:t>
      </w:r>
      <w:r w:rsidRPr="00104D99">
        <w:rPr>
          <w:color w:val="663300"/>
        </w:rPr>
        <w:t xml:space="preserve"> include:</w:t>
      </w:r>
    </w:p>
    <w:p w14:paraId="52656A75" w14:textId="48046D1D" w:rsidR="00210D99" w:rsidRPr="00104D99" w:rsidRDefault="00210D99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 w:rsidRPr="001A2EB9">
        <w:rPr>
          <w:b/>
          <w:i/>
          <w:color w:val="663300"/>
        </w:rPr>
        <w:t>Service</w:t>
      </w:r>
      <w:r w:rsidRPr="00104D99">
        <w:rPr>
          <w:color w:val="663300"/>
        </w:rPr>
        <w:t xml:space="preserve">: we </w:t>
      </w:r>
      <w:r w:rsidR="003F326C" w:rsidRPr="00104D99">
        <w:rPr>
          <w:color w:val="663300"/>
        </w:rPr>
        <w:t xml:space="preserve">work to </w:t>
      </w:r>
      <w:r w:rsidRPr="00104D99">
        <w:rPr>
          <w:color w:val="663300"/>
        </w:rPr>
        <w:t>help others</w:t>
      </w:r>
      <w:r w:rsidR="00597167">
        <w:rPr>
          <w:color w:val="663300"/>
        </w:rPr>
        <w:t xml:space="preserve">, to </w:t>
      </w:r>
      <w:r w:rsidRPr="00104D99">
        <w:rPr>
          <w:color w:val="663300"/>
        </w:rPr>
        <w:t>make things better</w:t>
      </w:r>
    </w:p>
    <w:p w14:paraId="17B1F641" w14:textId="3C2A1B6F" w:rsidR="00210D99" w:rsidRPr="00104D99" w:rsidRDefault="00210D99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 w:rsidRPr="001A2EB9">
        <w:rPr>
          <w:b/>
          <w:i/>
          <w:color w:val="663300"/>
        </w:rPr>
        <w:t>Relationships</w:t>
      </w:r>
      <w:r w:rsidRPr="00104D99">
        <w:rPr>
          <w:color w:val="663300"/>
        </w:rPr>
        <w:t xml:space="preserve">: we </w:t>
      </w:r>
      <w:r w:rsidR="001A2EB9">
        <w:rPr>
          <w:color w:val="663300"/>
        </w:rPr>
        <w:t>build</w:t>
      </w:r>
      <w:r w:rsidRPr="00104D99">
        <w:rPr>
          <w:color w:val="663300"/>
        </w:rPr>
        <w:t xml:space="preserve"> happy, healthy relationships based on open, honest communication</w:t>
      </w:r>
    </w:p>
    <w:p w14:paraId="2140D6BC" w14:textId="272DA3FD" w:rsidR="00210D99" w:rsidRPr="00104D99" w:rsidRDefault="00210D99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 w:rsidRPr="001A2EB9">
        <w:rPr>
          <w:b/>
          <w:i/>
          <w:color w:val="663300"/>
        </w:rPr>
        <w:t>Integrity</w:t>
      </w:r>
      <w:r w:rsidRPr="00104D99">
        <w:rPr>
          <w:color w:val="663300"/>
        </w:rPr>
        <w:t>: we honor our word and do what</w:t>
      </w:r>
      <w:r w:rsidR="00597167">
        <w:rPr>
          <w:color w:val="663300"/>
        </w:rPr>
        <w:t xml:space="preserve">’s </w:t>
      </w:r>
      <w:r w:rsidRPr="00104D99">
        <w:rPr>
          <w:color w:val="663300"/>
        </w:rPr>
        <w:t>right</w:t>
      </w:r>
    </w:p>
    <w:p w14:paraId="4F7AA9D6" w14:textId="1A774207" w:rsidR="00210D99" w:rsidRPr="00104D99" w:rsidRDefault="00210D99" w:rsidP="00210D99">
      <w:pPr>
        <w:numPr>
          <w:ilvl w:val="0"/>
          <w:numId w:val="12"/>
        </w:numPr>
        <w:spacing w:before="120" w:after="120" w:line="240" w:lineRule="auto"/>
        <w:rPr>
          <w:color w:val="663300"/>
        </w:rPr>
      </w:pPr>
      <w:r w:rsidRPr="001A2EB9">
        <w:rPr>
          <w:b/>
          <w:i/>
          <w:color w:val="663300"/>
        </w:rPr>
        <w:t>Collaboration</w:t>
      </w:r>
      <w:r w:rsidRPr="00104D99">
        <w:rPr>
          <w:color w:val="663300"/>
        </w:rPr>
        <w:t xml:space="preserve">: </w:t>
      </w:r>
      <w:r w:rsidR="003F326C" w:rsidRPr="00104D99">
        <w:rPr>
          <w:color w:val="663300"/>
        </w:rPr>
        <w:t xml:space="preserve">we </w:t>
      </w:r>
      <w:r w:rsidR="008D0196">
        <w:rPr>
          <w:color w:val="663300"/>
        </w:rPr>
        <w:t>go far together</w:t>
      </w:r>
    </w:p>
    <w:p w14:paraId="0F3F4270" w14:textId="08E47A10" w:rsidR="003F326C" w:rsidRPr="00104D99" w:rsidRDefault="003F326C" w:rsidP="003F326C">
      <w:pPr>
        <w:spacing w:before="120" w:after="120" w:line="240" w:lineRule="auto"/>
        <w:rPr>
          <w:color w:val="663300"/>
        </w:rPr>
      </w:pPr>
    </w:p>
    <w:p w14:paraId="0595E72E" w14:textId="07616F72" w:rsidR="003F326C" w:rsidRDefault="00597167" w:rsidP="003F326C">
      <w:pPr>
        <w:spacing w:before="120" w:after="120" w:line="240" w:lineRule="auto"/>
        <w:rPr>
          <w:b/>
          <w:color w:val="663300"/>
          <w:sz w:val="28"/>
          <w:szCs w:val="28"/>
        </w:rPr>
      </w:pPr>
      <w:r>
        <w:rPr>
          <w:b/>
          <w:color w:val="663300"/>
          <w:sz w:val="28"/>
          <w:szCs w:val="28"/>
        </w:rPr>
        <w:t>Elevating Wyoming Businesses</w:t>
      </w:r>
      <w:r w:rsidR="00E73603">
        <w:rPr>
          <w:b/>
          <w:color w:val="663300"/>
          <w:sz w:val="28"/>
          <w:szCs w:val="28"/>
        </w:rPr>
        <w:t xml:space="preserve"> </w:t>
      </w:r>
    </w:p>
    <w:p w14:paraId="63ADB439" w14:textId="77AD409B" w:rsidR="00597167" w:rsidRDefault="003F326C" w:rsidP="00D217FD">
      <w:pPr>
        <w:spacing w:before="120" w:after="120" w:line="240" w:lineRule="auto"/>
        <w:rPr>
          <w:color w:val="663300"/>
        </w:rPr>
      </w:pPr>
      <w:r w:rsidRPr="00C15346">
        <w:rPr>
          <w:b/>
          <w:color w:val="663300"/>
        </w:rPr>
        <w:t>Diagnostic</w:t>
      </w:r>
      <w:r w:rsidR="007E372D">
        <w:rPr>
          <w:b/>
          <w:color w:val="663300"/>
        </w:rPr>
        <w:t>s</w:t>
      </w:r>
      <w:r w:rsidRPr="00C15346">
        <w:rPr>
          <w:b/>
          <w:color w:val="663300"/>
        </w:rPr>
        <w:t xml:space="preserve"> </w:t>
      </w:r>
      <w:r w:rsidR="00FE3BA6">
        <w:rPr>
          <w:b/>
          <w:color w:val="663300"/>
        </w:rPr>
        <w:t>&amp;</w:t>
      </w:r>
      <w:r w:rsidRPr="00C15346">
        <w:rPr>
          <w:b/>
          <w:color w:val="663300"/>
        </w:rPr>
        <w:t xml:space="preserve"> Assessment</w:t>
      </w:r>
      <w:r w:rsidR="007E372D">
        <w:rPr>
          <w:b/>
          <w:color w:val="663300"/>
        </w:rPr>
        <w:t>s</w:t>
      </w:r>
      <w:r w:rsidRPr="00C15346">
        <w:rPr>
          <w:b/>
          <w:color w:val="663300"/>
        </w:rPr>
        <w:t>:</w:t>
      </w:r>
      <w:r w:rsidRPr="00104D99">
        <w:rPr>
          <w:color w:val="663300"/>
        </w:rPr>
        <w:t xml:space="preserve">  </w:t>
      </w:r>
    </w:p>
    <w:p w14:paraId="41D73069" w14:textId="1F2BD341" w:rsidR="003F326C" w:rsidRDefault="00597167" w:rsidP="00FF7621">
      <w:pPr>
        <w:spacing w:before="120" w:after="120" w:line="240" w:lineRule="auto"/>
        <w:ind w:left="720"/>
        <w:rPr>
          <w:color w:val="663300"/>
        </w:rPr>
      </w:pPr>
      <w:r>
        <w:rPr>
          <w:color w:val="663300"/>
        </w:rPr>
        <w:t>I</w:t>
      </w:r>
      <w:r w:rsidR="003F326C" w:rsidRPr="00104D99">
        <w:rPr>
          <w:color w:val="663300"/>
        </w:rPr>
        <w:t xml:space="preserve">ndividual </w:t>
      </w:r>
      <w:r w:rsidR="00FF7621">
        <w:rPr>
          <w:color w:val="663300"/>
        </w:rPr>
        <w:t xml:space="preserve">and Organizational </w:t>
      </w:r>
      <w:r w:rsidR="007E372D">
        <w:rPr>
          <w:color w:val="663300"/>
        </w:rPr>
        <w:t>A</w:t>
      </w:r>
      <w:r w:rsidR="003F326C" w:rsidRPr="00104D99">
        <w:rPr>
          <w:color w:val="663300"/>
        </w:rPr>
        <w:t xml:space="preserve">ssessments (e.g. </w:t>
      </w:r>
      <w:proofErr w:type="spellStart"/>
      <w:r w:rsidR="001A2EB9">
        <w:rPr>
          <w:color w:val="663300"/>
        </w:rPr>
        <w:t>Ntrinsix</w:t>
      </w:r>
      <w:proofErr w:type="spellEnd"/>
      <w:r w:rsidR="001A2EB9">
        <w:rPr>
          <w:color w:val="663300"/>
        </w:rPr>
        <w:t xml:space="preserve">, </w:t>
      </w:r>
      <w:proofErr w:type="spellStart"/>
      <w:r w:rsidR="003F326C" w:rsidRPr="00104D99">
        <w:rPr>
          <w:color w:val="663300"/>
        </w:rPr>
        <w:t>D</w:t>
      </w:r>
      <w:r w:rsidR="001A2EB9">
        <w:rPr>
          <w:color w:val="663300"/>
        </w:rPr>
        <w:t>i</w:t>
      </w:r>
      <w:r w:rsidR="003F326C" w:rsidRPr="00104D99">
        <w:rPr>
          <w:color w:val="663300"/>
        </w:rPr>
        <w:t>SC</w:t>
      </w:r>
      <w:proofErr w:type="spellEnd"/>
      <w:r w:rsidR="003F326C" w:rsidRPr="00104D99">
        <w:rPr>
          <w:color w:val="663300"/>
        </w:rPr>
        <w:t>, 360</w:t>
      </w:r>
      <w:r w:rsidR="001A2EB9">
        <w:rPr>
          <w:color w:val="663300"/>
        </w:rPr>
        <w:t>°</w:t>
      </w:r>
      <w:r w:rsidR="003F326C" w:rsidRPr="00104D99">
        <w:rPr>
          <w:color w:val="663300"/>
        </w:rPr>
        <w:t xml:space="preserve"> </w:t>
      </w:r>
      <w:r w:rsidR="001A2EB9">
        <w:rPr>
          <w:color w:val="663300"/>
        </w:rPr>
        <w:t>Leadership Development</w:t>
      </w:r>
      <w:r w:rsidR="00FF7621">
        <w:rPr>
          <w:color w:val="663300"/>
        </w:rPr>
        <w:t>, E</w:t>
      </w:r>
      <w:r w:rsidR="003F326C" w:rsidRPr="00104D99">
        <w:rPr>
          <w:color w:val="663300"/>
        </w:rPr>
        <w:t xml:space="preserve">mployee </w:t>
      </w:r>
      <w:r w:rsidR="00FF7621">
        <w:rPr>
          <w:color w:val="663300"/>
        </w:rPr>
        <w:t>E</w:t>
      </w:r>
      <w:r w:rsidR="003F326C" w:rsidRPr="00104D99">
        <w:rPr>
          <w:color w:val="663300"/>
        </w:rPr>
        <w:t>ngagement</w:t>
      </w:r>
      <w:r w:rsidR="007E372D">
        <w:rPr>
          <w:color w:val="663300"/>
        </w:rPr>
        <w:t xml:space="preserve"> Survey, </w:t>
      </w:r>
      <w:r w:rsidR="00FF7621">
        <w:rPr>
          <w:color w:val="663300"/>
        </w:rPr>
        <w:t>Culture Survey</w:t>
      </w:r>
      <w:r w:rsidR="003F326C" w:rsidRPr="00104D99">
        <w:rPr>
          <w:color w:val="663300"/>
        </w:rPr>
        <w:t>)</w:t>
      </w:r>
    </w:p>
    <w:p w14:paraId="25EF3337" w14:textId="648C8C63" w:rsidR="00A64862" w:rsidRDefault="00A64862" w:rsidP="00D217FD">
      <w:pPr>
        <w:spacing w:before="120" w:after="120" w:line="240" w:lineRule="auto"/>
        <w:rPr>
          <w:color w:val="663300"/>
        </w:rPr>
      </w:pPr>
    </w:p>
    <w:p w14:paraId="6A0437A7" w14:textId="1E100F7E" w:rsidR="00C15346" w:rsidRDefault="00597167" w:rsidP="00C15346">
      <w:pPr>
        <w:spacing w:before="120" w:after="120" w:line="240" w:lineRule="auto"/>
        <w:rPr>
          <w:b/>
          <w:color w:val="663300"/>
        </w:rPr>
      </w:pPr>
      <w:r>
        <w:rPr>
          <w:b/>
          <w:color w:val="663300"/>
        </w:rPr>
        <w:t>3 Levels of Leadership</w:t>
      </w:r>
      <w:r w:rsidR="00A64862">
        <w:rPr>
          <w:color w:val="663300"/>
        </w:rPr>
        <w:t>:</w:t>
      </w:r>
    </w:p>
    <w:p w14:paraId="3F14F10D" w14:textId="4FF5CD72" w:rsidR="004C1472" w:rsidRDefault="004C1472" w:rsidP="004C1472">
      <w:pPr>
        <w:pStyle w:val="ListParagraph"/>
        <w:spacing w:before="120" w:after="120" w:line="240" w:lineRule="auto"/>
        <w:ind w:left="6300"/>
        <w:rPr>
          <w:b/>
          <w:color w:val="663300"/>
        </w:rPr>
      </w:pPr>
    </w:p>
    <w:p w14:paraId="1EEDE83B" w14:textId="23D75EBD" w:rsidR="00FE3BA6" w:rsidRDefault="00FE3BA6" w:rsidP="004C1472">
      <w:pPr>
        <w:pStyle w:val="ListParagraph"/>
        <w:spacing w:before="120" w:after="120" w:line="240" w:lineRule="auto"/>
        <w:ind w:left="6300"/>
        <w:rPr>
          <w:b/>
          <w:color w:val="6633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7111300" wp14:editId="64B74499">
                <wp:simplePos x="0" y="0"/>
                <wp:positionH relativeFrom="column">
                  <wp:posOffset>1533525</wp:posOffset>
                </wp:positionH>
                <wp:positionV relativeFrom="page">
                  <wp:posOffset>6934200</wp:posOffset>
                </wp:positionV>
                <wp:extent cx="3152775" cy="19812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1981200"/>
                          <a:chOff x="36508" y="-66675"/>
                          <a:chExt cx="3021017" cy="19812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08" y="-66675"/>
                            <a:ext cx="23241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1FAEB" w14:textId="555D1F35" w:rsidR="003B1DC4" w:rsidRPr="00C15346" w:rsidRDefault="003B1DC4" w:rsidP="003B1DC4">
                              <w:pPr>
                                <w:spacing w:after="0" w:line="240" w:lineRule="auto"/>
                                <w:rPr>
                                  <w:b/>
                                  <w:color w:val="663300"/>
                                </w:rPr>
                              </w:pPr>
                              <w:r w:rsidRPr="00C15346">
                                <w:rPr>
                                  <w:b/>
                                  <w:color w:val="663300"/>
                                </w:rPr>
                                <w:t>Organizational Leadership</w:t>
                              </w:r>
                            </w:p>
                            <w:p w14:paraId="70830D0B" w14:textId="69C35373" w:rsidR="003B1DC4" w:rsidRPr="003B1DC4" w:rsidRDefault="003B1DC4" w:rsidP="003B1DC4">
                              <w:pPr>
                                <w:spacing w:after="0" w:line="240" w:lineRule="auto"/>
                                <w:rPr>
                                  <w:color w:val="663300"/>
                                </w:rPr>
                              </w:pPr>
                              <w:r w:rsidRPr="003B1DC4">
                                <w:rPr>
                                  <w:color w:val="663300"/>
                                </w:rPr>
                                <w:t xml:space="preserve">  Owners, Board, Senior Executives</w:t>
                              </w:r>
                            </w:p>
                            <w:p w14:paraId="4FF33C5B" w14:textId="415F406E" w:rsidR="003B1DC4" w:rsidRDefault="003B1DC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704850"/>
                            <a:ext cx="26384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19994" w14:textId="409BEFC7" w:rsidR="003B1DC4" w:rsidRPr="00C15346" w:rsidRDefault="003B1DC4" w:rsidP="003B1DC4">
                              <w:pPr>
                                <w:spacing w:after="0" w:line="240" w:lineRule="auto"/>
                                <w:rPr>
                                  <w:b/>
                                  <w:color w:val="663300"/>
                                </w:rPr>
                              </w:pPr>
                              <w:r w:rsidRPr="00C15346">
                                <w:rPr>
                                  <w:b/>
                                  <w:color w:val="663300"/>
                                </w:rPr>
                                <w:t>Management Leadership</w:t>
                              </w:r>
                            </w:p>
                            <w:p w14:paraId="0E6D9B7C" w14:textId="438FEF4A" w:rsidR="003B1DC4" w:rsidRPr="003B1DC4" w:rsidRDefault="003B1DC4" w:rsidP="003B1DC4">
                              <w:pPr>
                                <w:spacing w:after="0" w:line="240" w:lineRule="auto"/>
                                <w:rPr>
                                  <w:color w:val="663300"/>
                                </w:rPr>
                              </w:pPr>
                              <w:r w:rsidRPr="003B1DC4">
                                <w:rPr>
                                  <w:color w:val="663300"/>
                                </w:rPr>
                                <w:t xml:space="preserve">  </w:t>
                              </w:r>
                              <w:r>
                                <w:rPr>
                                  <w:color w:val="663300"/>
                                </w:rPr>
                                <w:t xml:space="preserve">Functional Managers </w:t>
                              </w:r>
                            </w:p>
                            <w:p w14:paraId="1DF299EC" w14:textId="77777777" w:rsidR="003B1DC4" w:rsidRDefault="003B1DC4" w:rsidP="003B1DC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1476375"/>
                            <a:ext cx="14763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E1554" w14:textId="0DB3F1EF" w:rsidR="003B1DC4" w:rsidRPr="00C15346" w:rsidRDefault="003B1DC4" w:rsidP="003B1DC4">
                              <w:pPr>
                                <w:spacing w:after="0" w:line="240" w:lineRule="auto"/>
                                <w:rPr>
                                  <w:b/>
                                  <w:color w:val="663300"/>
                                </w:rPr>
                              </w:pPr>
                              <w:r w:rsidRPr="00C15346">
                                <w:rPr>
                                  <w:b/>
                                  <w:color w:val="663300"/>
                                </w:rPr>
                                <w:t>Personal Leadership</w:t>
                              </w:r>
                            </w:p>
                            <w:p w14:paraId="6505103B" w14:textId="4F7B919A" w:rsidR="003B1DC4" w:rsidRPr="003B1DC4" w:rsidRDefault="003B1DC4" w:rsidP="003B1DC4">
                              <w:pPr>
                                <w:spacing w:after="0" w:line="240" w:lineRule="auto"/>
                                <w:rPr>
                                  <w:color w:val="663300"/>
                                </w:rPr>
                              </w:pPr>
                              <w:r w:rsidRPr="003B1DC4">
                                <w:rPr>
                                  <w:color w:val="663300"/>
                                </w:rPr>
                                <w:t xml:space="preserve">  </w:t>
                              </w:r>
                              <w:r>
                                <w:rPr>
                                  <w:color w:val="663300"/>
                                </w:rPr>
                                <w:t>All Employees</w:t>
                              </w:r>
                            </w:p>
                            <w:p w14:paraId="0E4C83AC" w14:textId="77777777" w:rsidR="003B1DC4" w:rsidRDefault="003B1DC4" w:rsidP="003B1DC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11300" id="Group 27" o:spid="_x0000_s1026" style="position:absolute;left:0;text-align:left;margin-left:120.75pt;margin-top:546pt;width:248.25pt;height:156pt;z-index:-251646976;mso-position-vertical-relative:page;mso-width-relative:margin;mso-height-relative:margin" coordorigin="365,-666" coordsize="3021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65;top:-666;width:23241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9F1FAEB" w14:textId="555D1F35" w:rsidR="003B1DC4" w:rsidRPr="00C15346" w:rsidRDefault="003B1DC4" w:rsidP="003B1DC4">
                        <w:pPr>
                          <w:spacing w:after="0" w:line="240" w:lineRule="auto"/>
                          <w:rPr>
                            <w:b/>
                            <w:color w:val="663300"/>
                          </w:rPr>
                        </w:pPr>
                        <w:r w:rsidRPr="00C15346">
                          <w:rPr>
                            <w:b/>
                            <w:color w:val="663300"/>
                          </w:rPr>
                          <w:t>Organizational Leadership</w:t>
                        </w:r>
                      </w:p>
                      <w:p w14:paraId="70830D0B" w14:textId="69C35373" w:rsidR="003B1DC4" w:rsidRPr="003B1DC4" w:rsidRDefault="003B1DC4" w:rsidP="003B1DC4">
                        <w:pPr>
                          <w:spacing w:after="0" w:line="240" w:lineRule="auto"/>
                          <w:rPr>
                            <w:color w:val="663300"/>
                          </w:rPr>
                        </w:pPr>
                        <w:r w:rsidRPr="003B1DC4">
                          <w:rPr>
                            <w:color w:val="663300"/>
                          </w:rPr>
                          <w:t xml:space="preserve">  Owners, Board, Senior Executives</w:t>
                        </w:r>
                      </w:p>
                      <w:p w14:paraId="4FF33C5B" w14:textId="415F406E" w:rsidR="003B1DC4" w:rsidRDefault="003B1DC4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2" o:spid="_x0000_s1028" type="#_x0000_t202" style="position:absolute;left:4191;top:7048;width:26384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E019994" w14:textId="409BEFC7" w:rsidR="003B1DC4" w:rsidRPr="00C15346" w:rsidRDefault="003B1DC4" w:rsidP="003B1DC4">
                        <w:pPr>
                          <w:spacing w:after="0" w:line="240" w:lineRule="auto"/>
                          <w:rPr>
                            <w:b/>
                            <w:color w:val="663300"/>
                          </w:rPr>
                        </w:pPr>
                        <w:r w:rsidRPr="00C15346">
                          <w:rPr>
                            <w:b/>
                            <w:color w:val="663300"/>
                          </w:rPr>
                          <w:t>Management Leadership</w:t>
                        </w:r>
                      </w:p>
                      <w:p w14:paraId="0E6D9B7C" w14:textId="438FEF4A" w:rsidR="003B1DC4" w:rsidRPr="003B1DC4" w:rsidRDefault="003B1DC4" w:rsidP="003B1DC4">
                        <w:pPr>
                          <w:spacing w:after="0" w:line="240" w:lineRule="auto"/>
                          <w:rPr>
                            <w:color w:val="663300"/>
                          </w:rPr>
                        </w:pPr>
                        <w:r w:rsidRPr="003B1DC4">
                          <w:rPr>
                            <w:color w:val="663300"/>
                          </w:rPr>
                          <w:t xml:space="preserve">  </w:t>
                        </w:r>
                        <w:r>
                          <w:rPr>
                            <w:color w:val="663300"/>
                          </w:rPr>
                          <w:t xml:space="preserve">Functional Managers </w:t>
                        </w:r>
                      </w:p>
                      <w:p w14:paraId="1DF299EC" w14:textId="77777777" w:rsidR="003B1DC4" w:rsidRDefault="003B1DC4" w:rsidP="003B1DC4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8572;top:14763;width:14764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97E1554" w14:textId="0DB3F1EF" w:rsidR="003B1DC4" w:rsidRPr="00C15346" w:rsidRDefault="003B1DC4" w:rsidP="003B1DC4">
                        <w:pPr>
                          <w:spacing w:after="0" w:line="240" w:lineRule="auto"/>
                          <w:rPr>
                            <w:b/>
                            <w:color w:val="663300"/>
                          </w:rPr>
                        </w:pPr>
                        <w:r w:rsidRPr="00C15346">
                          <w:rPr>
                            <w:b/>
                            <w:color w:val="663300"/>
                          </w:rPr>
                          <w:t>Personal Leadership</w:t>
                        </w:r>
                      </w:p>
                      <w:p w14:paraId="6505103B" w14:textId="4F7B919A" w:rsidR="003B1DC4" w:rsidRPr="003B1DC4" w:rsidRDefault="003B1DC4" w:rsidP="003B1DC4">
                        <w:pPr>
                          <w:spacing w:after="0" w:line="240" w:lineRule="auto"/>
                          <w:rPr>
                            <w:color w:val="663300"/>
                          </w:rPr>
                        </w:pPr>
                        <w:r w:rsidRPr="003B1DC4">
                          <w:rPr>
                            <w:color w:val="663300"/>
                          </w:rPr>
                          <w:t xml:space="preserve">  </w:t>
                        </w:r>
                        <w:r>
                          <w:rPr>
                            <w:color w:val="663300"/>
                          </w:rPr>
                          <w:t>All Employees</w:t>
                        </w:r>
                      </w:p>
                      <w:p w14:paraId="0E4C83AC" w14:textId="77777777" w:rsidR="003B1DC4" w:rsidRDefault="003B1DC4" w:rsidP="003B1DC4">
                        <w: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E11DC52" w14:textId="1FE060CB" w:rsidR="00C15346" w:rsidRDefault="00FE3BA6" w:rsidP="004C1472">
      <w:pPr>
        <w:pStyle w:val="ListParagraph"/>
        <w:spacing w:before="120" w:after="120" w:line="240" w:lineRule="auto"/>
        <w:ind w:left="6300"/>
        <w:rPr>
          <w:color w:val="6633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08797B" wp14:editId="00734CCE">
                <wp:simplePos x="0" y="0"/>
                <wp:positionH relativeFrom="column">
                  <wp:posOffset>38100</wp:posOffset>
                </wp:positionH>
                <wp:positionV relativeFrom="page">
                  <wp:posOffset>6896100</wp:posOffset>
                </wp:positionV>
                <wp:extent cx="2628900" cy="2286000"/>
                <wp:effectExtent l="0" t="0" r="19050" b="19050"/>
                <wp:wrapSquare wrapText="bothSides"/>
                <wp:docPr id="16" name="Flowchart: Extra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flowChartExtra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8763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6" o:spid="_x0000_s1026" type="#_x0000_t127" style="position:absolute;margin-left:3pt;margin-top:543pt;width:207pt;height:18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" fillcolor="#a59086 [1945]" strokecolor="#443833 [2409]" strokeweight="2pt">
                <w10:wrap type="square" anchory="page"/>
              </v:shape>
            </w:pict>
          </mc:Fallback>
        </mc:AlternateContent>
      </w:r>
      <w:r w:rsidR="00C15346" w:rsidRPr="00A64862">
        <w:rPr>
          <w:b/>
          <w:color w:val="663300"/>
        </w:rPr>
        <w:t>Organizational Leadership</w:t>
      </w:r>
      <w:r w:rsidR="00C15346" w:rsidRPr="00104D99">
        <w:rPr>
          <w:color w:val="663300"/>
        </w:rPr>
        <w:t>: strategic planning, organizational alignment, creat</w:t>
      </w:r>
      <w:r w:rsidR="008D0196">
        <w:rPr>
          <w:color w:val="663300"/>
        </w:rPr>
        <w:t>e</w:t>
      </w:r>
      <w:r w:rsidR="00C15346" w:rsidRPr="00104D99">
        <w:rPr>
          <w:color w:val="663300"/>
        </w:rPr>
        <w:t xml:space="preserve"> and sustain culture, </w:t>
      </w:r>
      <w:r w:rsidR="008D0196">
        <w:rPr>
          <w:color w:val="663300"/>
        </w:rPr>
        <w:t xml:space="preserve">build </w:t>
      </w:r>
      <w:r w:rsidR="00C15346">
        <w:rPr>
          <w:color w:val="663300"/>
        </w:rPr>
        <w:t xml:space="preserve">engagement, </w:t>
      </w:r>
      <w:r w:rsidR="008D0196">
        <w:rPr>
          <w:color w:val="663300"/>
        </w:rPr>
        <w:t xml:space="preserve">and </w:t>
      </w:r>
      <w:r w:rsidR="00C15346" w:rsidRPr="00104D99">
        <w:rPr>
          <w:color w:val="663300"/>
        </w:rPr>
        <w:t>exit</w:t>
      </w:r>
      <w:r w:rsidR="008D0196">
        <w:rPr>
          <w:color w:val="663300"/>
        </w:rPr>
        <w:t>/</w:t>
      </w:r>
      <w:r w:rsidR="00C15346" w:rsidRPr="00104D99">
        <w:rPr>
          <w:color w:val="663300"/>
        </w:rPr>
        <w:t xml:space="preserve">succession planning. </w:t>
      </w:r>
    </w:p>
    <w:p w14:paraId="4607DC34" w14:textId="5742EFAB" w:rsidR="00C15346" w:rsidRPr="00E73603" w:rsidRDefault="00C15346" w:rsidP="00C15346">
      <w:pPr>
        <w:pStyle w:val="ListParagraph"/>
        <w:spacing w:before="120" w:after="120" w:line="240" w:lineRule="auto"/>
        <w:ind w:left="7200"/>
        <w:rPr>
          <w:color w:val="663300"/>
          <w:sz w:val="12"/>
          <w:szCs w:val="12"/>
        </w:rPr>
      </w:pPr>
    </w:p>
    <w:p w14:paraId="1B0E41A5" w14:textId="5F80D0BA" w:rsidR="00C15346" w:rsidRPr="00104D99" w:rsidRDefault="004C1472" w:rsidP="004C1472">
      <w:pPr>
        <w:pStyle w:val="ListParagraph"/>
        <w:spacing w:before="120" w:after="120" w:line="240" w:lineRule="auto"/>
        <w:ind w:left="6300"/>
        <w:rPr>
          <w:color w:val="663300"/>
          <w14:textFill>
            <w14:solidFill>
              <w14:srgbClr w14:val="663300">
                <w14:lumMod w14:val="50000"/>
              </w14:srgbClr>
            </w14:solidFill>
          </w14:textFill>
        </w:rPr>
      </w:pPr>
      <w:r>
        <w:rPr>
          <w:noProof/>
          <w:color w:val="6633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CC7A24" wp14:editId="249DF3F9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1781175" cy="809625"/>
                <wp:effectExtent l="0" t="0" r="2857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809625"/>
                          <a:chOff x="0" y="0"/>
                          <a:chExt cx="1781175" cy="80962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809625"/>
                            <a:ext cx="178117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66725" y="0"/>
                            <a:ext cx="8477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9520B" id="Group 28" o:spid="_x0000_s1026" style="position:absolute;margin-left:36.75pt;margin-top:5.4pt;width:140.25pt;height:63.75pt;z-index:251658240" coordsize="17811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">
                <v:line id="Straight Connector 18" o:spid="_x0000_s1027" style="position:absolute;visibility:visible;mso-wrap-style:square" from="0,8096" to="17811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" strokecolor="#443833 [2409]" strokeweight="2pt"/>
                <v:line id="Straight Connector 22" o:spid="_x0000_s1028" style="position:absolute;visibility:visible;mso-wrap-style:square" from="4667,0" to="131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" strokecolor="#443833 [2409]" strokeweight="2pt"/>
              </v:group>
            </w:pict>
          </mc:Fallback>
        </mc:AlternateContent>
      </w:r>
      <w:r w:rsidR="00C15346" w:rsidRPr="00A64862">
        <w:rPr>
          <w:b/>
          <w:color w:val="663300"/>
        </w:rPr>
        <w:t>Management Leadership</w:t>
      </w:r>
      <w:r w:rsidR="00C15346" w:rsidRPr="00104D99">
        <w:rPr>
          <w:color w:val="663300"/>
        </w:rPr>
        <w:t>: empower team members, develop talent, skills, and knowledge in others, solv</w:t>
      </w:r>
      <w:r w:rsidR="008D0196">
        <w:rPr>
          <w:color w:val="663300"/>
        </w:rPr>
        <w:t>e</w:t>
      </w:r>
      <w:r w:rsidR="00C15346" w:rsidRPr="00104D99">
        <w:rPr>
          <w:color w:val="663300"/>
        </w:rPr>
        <w:t xml:space="preserve"> problems and challenges, </w:t>
      </w:r>
      <w:r w:rsidR="008D0196">
        <w:rPr>
          <w:color w:val="663300"/>
        </w:rPr>
        <w:t xml:space="preserve">communicate to motivate and inspire. </w:t>
      </w:r>
      <w:r w:rsidR="00C15346" w:rsidRPr="00104D99">
        <w:rPr>
          <w:color w:val="663300"/>
        </w:rPr>
        <w:t xml:space="preserve"> </w:t>
      </w:r>
    </w:p>
    <w:p w14:paraId="483FA5FC" w14:textId="3FBA16DB" w:rsidR="00C15346" w:rsidRPr="00E73603" w:rsidRDefault="00C15346" w:rsidP="00C15346">
      <w:pPr>
        <w:pStyle w:val="ListParagraph"/>
        <w:spacing w:before="120" w:after="120" w:line="240" w:lineRule="auto"/>
        <w:ind w:left="6660"/>
        <w:rPr>
          <w:b/>
          <w:color w:val="663300"/>
          <w:sz w:val="12"/>
          <w:szCs w:val="12"/>
        </w:rPr>
      </w:pPr>
    </w:p>
    <w:p w14:paraId="12B2CAC0" w14:textId="01C312B5" w:rsidR="003F326C" w:rsidRPr="00104D99" w:rsidRDefault="00C15346" w:rsidP="004C1472">
      <w:pPr>
        <w:pStyle w:val="ListParagraph"/>
        <w:spacing w:before="120" w:after="120" w:line="240" w:lineRule="auto"/>
        <w:ind w:left="6300"/>
        <w:rPr>
          <w:color w:val="663300"/>
          <w14:textFill>
            <w14:solidFill>
              <w14:srgbClr w14:val="663300">
                <w14:lumMod w14:val="50000"/>
              </w14:srgbClr>
            </w14:solidFill>
          </w14:textFill>
        </w:rPr>
      </w:pPr>
      <w:r>
        <w:rPr>
          <w:b/>
          <w:color w:val="663300"/>
        </w:rPr>
        <w:t>P</w:t>
      </w:r>
      <w:r w:rsidR="003F326C" w:rsidRPr="00A64862">
        <w:rPr>
          <w:b/>
          <w:color w:val="663300"/>
        </w:rPr>
        <w:t xml:space="preserve">ersonal </w:t>
      </w:r>
      <w:r w:rsidR="00D217FD" w:rsidRPr="00A64862">
        <w:rPr>
          <w:b/>
          <w:color w:val="663300"/>
        </w:rPr>
        <w:t>L</w:t>
      </w:r>
      <w:r w:rsidR="003F326C" w:rsidRPr="00A64862">
        <w:rPr>
          <w:b/>
          <w:color w:val="663300"/>
        </w:rPr>
        <w:t>eadership</w:t>
      </w:r>
      <w:r w:rsidR="00D217FD" w:rsidRPr="00104D99">
        <w:rPr>
          <w:color w:val="663300"/>
        </w:rPr>
        <w:t>: hav</w:t>
      </w:r>
      <w:r w:rsidR="008D0196">
        <w:rPr>
          <w:color w:val="663300"/>
        </w:rPr>
        <w:t>e</w:t>
      </w:r>
      <w:r w:rsidR="00D217FD" w:rsidRPr="00104D99">
        <w:rPr>
          <w:color w:val="663300"/>
        </w:rPr>
        <w:t xml:space="preserve"> the right attitude, demonstrat</w:t>
      </w:r>
      <w:r w:rsidR="008D0196">
        <w:rPr>
          <w:color w:val="663300"/>
        </w:rPr>
        <w:t>e</w:t>
      </w:r>
      <w:r w:rsidR="00D217FD" w:rsidRPr="00104D99">
        <w:rPr>
          <w:color w:val="663300"/>
        </w:rPr>
        <w:t xml:space="preserve"> growth, demonstrat</w:t>
      </w:r>
      <w:r w:rsidR="008D0196">
        <w:rPr>
          <w:color w:val="663300"/>
        </w:rPr>
        <w:t>e</w:t>
      </w:r>
      <w:r w:rsidR="00D217FD" w:rsidRPr="00104D99">
        <w:rPr>
          <w:color w:val="663300"/>
        </w:rPr>
        <w:t xml:space="preserve"> strong interpersonal skills and communicat</w:t>
      </w:r>
      <w:r w:rsidR="008D0196">
        <w:rPr>
          <w:color w:val="663300"/>
        </w:rPr>
        <w:t>e</w:t>
      </w:r>
      <w:r w:rsidR="00D217FD" w:rsidRPr="00104D99">
        <w:rPr>
          <w:color w:val="663300"/>
        </w:rPr>
        <w:t xml:space="preserve"> with impact. </w:t>
      </w:r>
    </w:p>
    <w:sectPr w:rsidR="003F326C" w:rsidRPr="00104D99" w:rsidSect="00FF7621">
      <w:footerReference w:type="default" r:id="rId11"/>
      <w:headerReference w:type="first" r:id="rId12"/>
      <w:footerReference w:type="first" r:id="rId13"/>
      <w:pgSz w:w="12240" w:h="15840" w:code="1"/>
      <w:pgMar w:top="1140" w:right="720" w:bottom="450" w:left="72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7A3F" w14:textId="77777777" w:rsidR="00424282" w:rsidRDefault="00424282">
      <w:pPr>
        <w:spacing w:after="0" w:line="240" w:lineRule="auto"/>
      </w:pPr>
      <w:r>
        <w:separator/>
      </w:r>
    </w:p>
    <w:p w14:paraId="3E22A771" w14:textId="77777777" w:rsidR="00424282" w:rsidRDefault="00424282"/>
  </w:endnote>
  <w:endnote w:type="continuationSeparator" w:id="0">
    <w:p w14:paraId="56D21347" w14:textId="77777777" w:rsidR="00424282" w:rsidRDefault="00424282">
      <w:pPr>
        <w:spacing w:after="0" w:line="240" w:lineRule="auto"/>
      </w:pPr>
      <w:r>
        <w:continuationSeparator/>
      </w:r>
    </w:p>
    <w:p w14:paraId="543A683A" w14:textId="77777777" w:rsidR="00424282" w:rsidRDefault="00424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178D" w14:textId="77777777" w:rsidR="00A763AE" w:rsidRDefault="008D0AA7" w:rsidP="00757E9C">
    <w:pPr>
      <w:pStyle w:val="Footer-Continuation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6B39022" wp14:editId="11AD59F2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Continuation footer" descr="Horizontal curved branch with a bird sitting on the left side and a flying bird above it on the right sid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up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up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4D9C0A" id="Continuation footer" o:spid="_x0000_s1026" alt="Horizontal curved branch with a bird sitting on the left side and a flying bird above it on the right side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">
              <v:group id="Group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reef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reef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reef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reef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up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reef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up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reef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reef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reef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reef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t xml:space="preserve">Page </w:t>
    </w:r>
    <w:r w:rsidR="00757E9C">
      <w:fldChar w:fldCharType="begin"/>
    </w:r>
    <w:r w:rsidR="00757E9C">
      <w:instrText xml:space="preserve"> Page \# 0# </w:instrText>
    </w:r>
    <w:r w:rsidR="00757E9C">
      <w:fldChar w:fldCharType="separate"/>
    </w:r>
    <w:r w:rsidR="000F7122">
      <w:rPr>
        <w:noProof/>
      </w:rPr>
      <w:t>02</w:t>
    </w:r>
    <w:r w:rsidR="00757E9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865C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F394" w14:textId="77777777" w:rsidR="00424282" w:rsidRDefault="00424282">
      <w:pPr>
        <w:spacing w:after="0" w:line="240" w:lineRule="auto"/>
      </w:pPr>
      <w:r>
        <w:separator/>
      </w:r>
    </w:p>
    <w:p w14:paraId="4B964FBA" w14:textId="77777777" w:rsidR="00424282" w:rsidRDefault="00424282"/>
  </w:footnote>
  <w:footnote w:type="continuationSeparator" w:id="0">
    <w:p w14:paraId="49A5E7EF" w14:textId="77777777" w:rsidR="00424282" w:rsidRDefault="00424282">
      <w:pPr>
        <w:spacing w:after="0" w:line="240" w:lineRule="auto"/>
      </w:pPr>
      <w:r>
        <w:continuationSeparator/>
      </w:r>
    </w:p>
    <w:p w14:paraId="7CBF8FAA" w14:textId="77777777" w:rsidR="00424282" w:rsidRDefault="004242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27676" w14:textId="0FC707B2" w:rsidR="00210D99" w:rsidRDefault="00597167" w:rsidP="00210D99">
    <w:pPr>
      <w:pStyle w:val="Header"/>
      <w:tabs>
        <w:tab w:val="left" w:pos="4950"/>
      </w:tabs>
      <w:ind w:left="-1440" w:firstLine="1440"/>
    </w:pPr>
    <w:r>
      <w:rPr>
        <w:noProof/>
      </w:rPr>
      <w:drawing>
        <wp:anchor distT="0" distB="0" distL="114300" distR="114300" simplePos="0" relativeHeight="251659263" behindDoc="1" locked="0" layoutInCell="1" allowOverlap="1" wp14:anchorId="617F0058" wp14:editId="6AB57779">
          <wp:simplePos x="2962275" y="-504825"/>
          <wp:positionH relativeFrom="column">
            <wp:align>center</wp:align>
          </wp:positionH>
          <wp:positionV relativeFrom="page">
            <wp:posOffset>-504825</wp:posOffset>
          </wp:positionV>
          <wp:extent cx="2002536" cy="210352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EV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536" cy="210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0D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74206"/>
    <w:multiLevelType w:val="hybridMultilevel"/>
    <w:tmpl w:val="D114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A1810"/>
    <w:multiLevelType w:val="hybridMultilevel"/>
    <w:tmpl w:val="47108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41F43"/>
    <w:multiLevelType w:val="hybridMultilevel"/>
    <w:tmpl w:val="755C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D15"/>
    <w:multiLevelType w:val="hybridMultilevel"/>
    <w:tmpl w:val="6656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99"/>
    <w:rsid w:val="000115CE"/>
    <w:rsid w:val="00070FDC"/>
    <w:rsid w:val="000828F4"/>
    <w:rsid w:val="000C74F1"/>
    <w:rsid w:val="000F51EC"/>
    <w:rsid w:val="000F7122"/>
    <w:rsid w:val="00104D99"/>
    <w:rsid w:val="00173572"/>
    <w:rsid w:val="001A2EB9"/>
    <w:rsid w:val="001B1F24"/>
    <w:rsid w:val="001B689C"/>
    <w:rsid w:val="001D5541"/>
    <w:rsid w:val="00200635"/>
    <w:rsid w:val="00210D99"/>
    <w:rsid w:val="00321B37"/>
    <w:rsid w:val="0038000D"/>
    <w:rsid w:val="00385ACF"/>
    <w:rsid w:val="003A724D"/>
    <w:rsid w:val="003B1DC4"/>
    <w:rsid w:val="003F326C"/>
    <w:rsid w:val="00424282"/>
    <w:rsid w:val="00477474"/>
    <w:rsid w:val="00480B7F"/>
    <w:rsid w:val="004A1893"/>
    <w:rsid w:val="004C1472"/>
    <w:rsid w:val="004C4A44"/>
    <w:rsid w:val="005125BB"/>
    <w:rsid w:val="00537F9C"/>
    <w:rsid w:val="00572222"/>
    <w:rsid w:val="00597167"/>
    <w:rsid w:val="005D3DA6"/>
    <w:rsid w:val="005D4461"/>
    <w:rsid w:val="00662387"/>
    <w:rsid w:val="00725F00"/>
    <w:rsid w:val="00744EA9"/>
    <w:rsid w:val="00752FC4"/>
    <w:rsid w:val="00757E9C"/>
    <w:rsid w:val="007B4C91"/>
    <w:rsid w:val="007D70F7"/>
    <w:rsid w:val="007E372D"/>
    <w:rsid w:val="00805E6F"/>
    <w:rsid w:val="00830C5F"/>
    <w:rsid w:val="00834A33"/>
    <w:rsid w:val="00896EE1"/>
    <w:rsid w:val="008C1482"/>
    <w:rsid w:val="008D0196"/>
    <w:rsid w:val="008D0AA7"/>
    <w:rsid w:val="00912A0A"/>
    <w:rsid w:val="00A64862"/>
    <w:rsid w:val="00A763AE"/>
    <w:rsid w:val="00B63133"/>
    <w:rsid w:val="00BB1DBF"/>
    <w:rsid w:val="00BC0F0A"/>
    <w:rsid w:val="00BF35FD"/>
    <w:rsid w:val="00C11980"/>
    <w:rsid w:val="00C120C6"/>
    <w:rsid w:val="00C15346"/>
    <w:rsid w:val="00C22635"/>
    <w:rsid w:val="00C51305"/>
    <w:rsid w:val="00D04123"/>
    <w:rsid w:val="00D217FD"/>
    <w:rsid w:val="00D651D2"/>
    <w:rsid w:val="00DC7840"/>
    <w:rsid w:val="00E73603"/>
    <w:rsid w:val="00F71D73"/>
    <w:rsid w:val="00F763B1"/>
    <w:rsid w:val="00FA402E"/>
    <w:rsid w:val="00FB49C2"/>
    <w:rsid w:val="00FC669A"/>
    <w:rsid w:val="00FE3BA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1ED5"/>
  <w15:chartTrackingRefBased/>
  <w15:docId w15:val="{794D5E91-B530-40C9-B202-CB4C2764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122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3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me">
    <w:name w:val="Name"/>
    <w:basedOn w:val="Normal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ContactInfo">
    <w:name w:val="Contact Info"/>
    <w:basedOn w:val="Normal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after="4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752FC4"/>
  </w:style>
  <w:style w:type="character" w:customStyle="1" w:styleId="Heading1Char">
    <w:name w:val="Heading 1 Char"/>
    <w:basedOn w:val="DefaultParagraphFont"/>
    <w:link w:val="Heading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CA2C0F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8D0AA7"/>
  </w:style>
  <w:style w:type="character" w:customStyle="1" w:styleId="SignatureChar">
    <w:name w:val="Signature Char"/>
    <w:basedOn w:val="DefaultParagraphFont"/>
    <w:link w:val="Signature"/>
    <w:uiPriority w:val="7"/>
    <w:rsid w:val="008D0AA7"/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phic">
    <w:name w:val="Graphic"/>
    <w:basedOn w:val="Normal"/>
    <w:next w:val="ContactInfo"/>
    <w:uiPriority w:val="2"/>
    <w:qFormat/>
    <w:rsid w:val="00752FC4"/>
    <w:pPr>
      <w:spacing w:after="320"/>
      <w:ind w:right="144"/>
      <w:jc w:val="right"/>
    </w:pPr>
  </w:style>
  <w:style w:type="paragraph" w:customStyle="1" w:styleId="Footer-Continuation">
    <w:name w:val="Footer - Continuation"/>
    <w:basedOn w:val="Normal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sa\AppData\Roaming\Microsoft\Templates\Personal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C3D89D-5BCB-4EDD-917E-A122E1D9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letterhead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Elissa</dc:creator>
  <cp:lastModifiedBy>Jordan D Ruckle</cp:lastModifiedBy>
  <cp:revision>2</cp:revision>
  <cp:lastPrinted>2018-05-16T04:53:00Z</cp:lastPrinted>
  <dcterms:created xsi:type="dcterms:W3CDTF">2018-06-05T02:51:00Z</dcterms:created>
  <dcterms:modified xsi:type="dcterms:W3CDTF">2018-06-05T02:51:00Z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